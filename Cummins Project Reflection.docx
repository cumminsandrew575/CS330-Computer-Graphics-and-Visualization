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63CD2" w14:textId="352C769F" w:rsidR="00404095" w:rsidRDefault="00404095" w:rsidP="00F51A41">
      <w:pPr>
        <w:spacing w:line="480" w:lineRule="auto"/>
        <w:rPr>
          <w:rFonts w:ascii="Times New Roman" w:hAnsi="Times New Roman" w:cs="Times New Roman"/>
          <w:sz w:val="24"/>
          <w:szCs w:val="24"/>
        </w:rPr>
      </w:pPr>
      <w:r>
        <w:rPr>
          <w:rFonts w:ascii="Times New Roman" w:hAnsi="Times New Roman" w:cs="Times New Roman"/>
          <w:sz w:val="24"/>
          <w:szCs w:val="24"/>
        </w:rPr>
        <w:t>My goal for this project was to</w:t>
      </w:r>
      <w:r w:rsidRPr="00404095">
        <w:rPr>
          <w:rFonts w:ascii="Times New Roman" w:hAnsi="Times New Roman" w:cs="Times New Roman"/>
          <w:sz w:val="24"/>
          <w:szCs w:val="24"/>
        </w:rPr>
        <w:t xml:space="preserve"> replicate a 3D version of a 2D image</w:t>
      </w:r>
      <w:r>
        <w:rPr>
          <w:rFonts w:ascii="Times New Roman" w:hAnsi="Times New Roman" w:cs="Times New Roman"/>
          <w:sz w:val="24"/>
          <w:szCs w:val="24"/>
        </w:rPr>
        <w:t xml:space="preserve">. </w:t>
      </w:r>
      <w:r w:rsidR="00000000" w:rsidRPr="00F51A41">
        <w:rPr>
          <w:rFonts w:ascii="Times New Roman" w:hAnsi="Times New Roman" w:cs="Times New Roman"/>
          <w:sz w:val="24"/>
          <w:szCs w:val="24"/>
        </w:rPr>
        <w:t xml:space="preserve">For my 3D scene, I decided to build a </w:t>
      </w:r>
      <w:r w:rsidR="00F51A41">
        <w:rPr>
          <w:rFonts w:ascii="Times New Roman" w:hAnsi="Times New Roman" w:cs="Times New Roman"/>
          <w:sz w:val="24"/>
          <w:szCs w:val="24"/>
        </w:rPr>
        <w:t xml:space="preserve">3D </w:t>
      </w:r>
      <w:r w:rsidR="00000000" w:rsidRPr="00F51A41">
        <w:rPr>
          <w:rFonts w:ascii="Times New Roman" w:hAnsi="Times New Roman" w:cs="Times New Roman"/>
          <w:sz w:val="24"/>
          <w:szCs w:val="24"/>
        </w:rPr>
        <w:t>campfire setup that includes a tripod, a cooking pot, rope, stones, firewood, flames</w:t>
      </w:r>
      <w:r w:rsidR="00F51A41">
        <w:rPr>
          <w:rFonts w:ascii="Times New Roman" w:hAnsi="Times New Roman" w:cs="Times New Roman"/>
          <w:sz w:val="24"/>
          <w:szCs w:val="24"/>
        </w:rPr>
        <w:t xml:space="preserve">, a mountain </w:t>
      </w:r>
      <w:r w:rsidR="00F716E5">
        <w:rPr>
          <w:rFonts w:ascii="Times New Roman" w:hAnsi="Times New Roman" w:cs="Times New Roman"/>
          <w:sz w:val="24"/>
          <w:szCs w:val="24"/>
        </w:rPr>
        <w:t>backdrop,</w:t>
      </w:r>
      <w:r w:rsidR="00F51A41">
        <w:rPr>
          <w:rFonts w:ascii="Times New Roman" w:hAnsi="Times New Roman" w:cs="Times New Roman"/>
          <w:sz w:val="24"/>
          <w:szCs w:val="24"/>
        </w:rPr>
        <w:t xml:space="preserve"> and a forest floor</w:t>
      </w:r>
      <w:r w:rsidR="00000000" w:rsidRPr="00F51A41">
        <w:rPr>
          <w:rFonts w:ascii="Times New Roman" w:hAnsi="Times New Roman" w:cs="Times New Roman"/>
          <w:sz w:val="24"/>
          <w:szCs w:val="24"/>
        </w:rPr>
        <w:t xml:space="preserve">. </w:t>
      </w:r>
      <w:r w:rsidR="00F51A41">
        <w:rPr>
          <w:rFonts w:ascii="Times New Roman" w:hAnsi="Times New Roman" w:cs="Times New Roman"/>
          <w:sz w:val="24"/>
          <w:szCs w:val="24"/>
        </w:rPr>
        <w:t xml:space="preserve">I chose this scene purely from my boy scout nostalgia. </w:t>
      </w:r>
      <w:r w:rsidR="00000000" w:rsidRPr="00F51A41">
        <w:rPr>
          <w:rFonts w:ascii="Times New Roman" w:hAnsi="Times New Roman" w:cs="Times New Roman"/>
          <w:sz w:val="24"/>
          <w:szCs w:val="24"/>
        </w:rPr>
        <w:t xml:space="preserve">I chose these objects because they are realistic, while still being simple enough to </w:t>
      </w:r>
      <w:r w:rsidR="00F51A41">
        <w:rPr>
          <w:rFonts w:ascii="Times New Roman" w:hAnsi="Times New Roman" w:cs="Times New Roman"/>
          <w:sz w:val="24"/>
          <w:szCs w:val="24"/>
        </w:rPr>
        <w:t>emulate the campfire picture</w:t>
      </w:r>
      <w:r w:rsidR="00000000" w:rsidRPr="00F51A41">
        <w:rPr>
          <w:rFonts w:ascii="Times New Roman" w:hAnsi="Times New Roman" w:cs="Times New Roman"/>
          <w:sz w:val="24"/>
          <w:szCs w:val="24"/>
        </w:rPr>
        <w:t>. For example, the tripod legs and firewood are cylinders, the stones are spheres, the flames are cones, and the cooking pot is a sphere that I scaled to look like a bowl. The tripod and pot together count as a more complex object since they use more than one shape</w:t>
      </w:r>
      <w:r w:rsidR="00F51A41">
        <w:rPr>
          <w:rFonts w:ascii="Times New Roman" w:hAnsi="Times New Roman" w:cs="Times New Roman"/>
          <w:sz w:val="24"/>
          <w:szCs w:val="24"/>
        </w:rPr>
        <w:t xml:space="preserve"> to give the full effect.</w:t>
      </w:r>
      <w:r w:rsidR="007D0FD9">
        <w:rPr>
          <w:rFonts w:ascii="Times New Roman" w:hAnsi="Times New Roman" w:cs="Times New Roman"/>
          <w:sz w:val="24"/>
          <w:szCs w:val="24"/>
        </w:rPr>
        <w:t xml:space="preserve"> If I </w:t>
      </w:r>
      <w:r w:rsidR="00F716E5">
        <w:rPr>
          <w:rFonts w:ascii="Times New Roman" w:hAnsi="Times New Roman" w:cs="Times New Roman"/>
          <w:sz w:val="24"/>
          <w:szCs w:val="24"/>
        </w:rPr>
        <w:t>were</w:t>
      </w:r>
      <w:r w:rsidR="007D0FD9">
        <w:rPr>
          <w:rFonts w:ascii="Times New Roman" w:hAnsi="Times New Roman" w:cs="Times New Roman"/>
          <w:sz w:val="24"/>
          <w:szCs w:val="24"/>
        </w:rPr>
        <w:t xml:space="preserve"> </w:t>
      </w:r>
      <w:r>
        <w:rPr>
          <w:rFonts w:ascii="Times New Roman" w:hAnsi="Times New Roman" w:cs="Times New Roman"/>
          <w:sz w:val="24"/>
          <w:szCs w:val="24"/>
        </w:rPr>
        <w:t>good</w:t>
      </w:r>
      <w:r w:rsidR="007D0FD9">
        <w:rPr>
          <w:rFonts w:ascii="Times New Roman" w:hAnsi="Times New Roman" w:cs="Times New Roman"/>
          <w:sz w:val="24"/>
          <w:szCs w:val="24"/>
        </w:rPr>
        <w:t>, I would have figured out how to make the top of the cooking pot concave so that it looked realistic to a bowl. I also would have done more to the flames to look more realistic to a fire rather than a basic cone with a flickering, fire colored effect</w:t>
      </w:r>
      <w:r w:rsidR="008D1891">
        <w:rPr>
          <w:rFonts w:ascii="Times New Roman" w:hAnsi="Times New Roman" w:cs="Times New Roman"/>
          <w:sz w:val="24"/>
          <w:szCs w:val="24"/>
        </w:rPr>
        <w:t xml:space="preserve">. The lighting effects added make it look like the fire is illuminating the stones on the inside of the circle. </w:t>
      </w:r>
      <w:r w:rsidR="00000000" w:rsidRPr="00F51A41">
        <w:rPr>
          <w:rFonts w:ascii="Times New Roman" w:hAnsi="Times New Roman" w:cs="Times New Roman"/>
          <w:sz w:val="24"/>
          <w:szCs w:val="24"/>
        </w:rPr>
        <w:br/>
      </w:r>
      <w:r w:rsidR="00000000" w:rsidRPr="00F51A41">
        <w:rPr>
          <w:rFonts w:ascii="Times New Roman" w:hAnsi="Times New Roman" w:cs="Times New Roman"/>
          <w:sz w:val="24"/>
          <w:szCs w:val="24"/>
        </w:rPr>
        <w:br/>
        <w:t>To navigate the scene, I programmed the camera so the user can explore in every direction. The WASD keys move the camera forward, backward, left, and right. The Q and E keys move the camera up and down. The mouse cursor changes the orientation of the camera so the user can look around in any direction, and the scroll wheel adjusts the movement speed for finer control. I also added a keyboard control to switch between perspective view</w:t>
      </w:r>
      <w:r w:rsidR="00F51A41">
        <w:rPr>
          <w:rFonts w:ascii="Times New Roman" w:hAnsi="Times New Roman" w:cs="Times New Roman"/>
          <w:sz w:val="24"/>
          <w:szCs w:val="24"/>
        </w:rPr>
        <w:t>, 3D,</w:t>
      </w:r>
      <w:r w:rsidR="00000000" w:rsidRPr="00F51A41">
        <w:rPr>
          <w:rFonts w:ascii="Times New Roman" w:hAnsi="Times New Roman" w:cs="Times New Roman"/>
          <w:sz w:val="24"/>
          <w:szCs w:val="24"/>
        </w:rPr>
        <w:t xml:space="preserve"> and orthographic view</w:t>
      </w:r>
      <w:r w:rsidR="00F51A41">
        <w:rPr>
          <w:rFonts w:ascii="Times New Roman" w:hAnsi="Times New Roman" w:cs="Times New Roman"/>
          <w:sz w:val="24"/>
          <w:szCs w:val="24"/>
        </w:rPr>
        <w:t xml:space="preserve">, 2D </w:t>
      </w:r>
      <w:r w:rsidR="00000000" w:rsidRPr="00F51A41">
        <w:rPr>
          <w:rFonts w:ascii="Times New Roman" w:hAnsi="Times New Roman" w:cs="Times New Roman"/>
          <w:sz w:val="24"/>
          <w:szCs w:val="24"/>
        </w:rPr>
        <w:t>, which allows the user to view the same scene in different projection modes.</w:t>
      </w:r>
      <w:r w:rsidR="007D0FD9">
        <w:rPr>
          <w:rFonts w:ascii="Times New Roman" w:hAnsi="Times New Roman" w:cs="Times New Roman"/>
          <w:sz w:val="24"/>
          <w:szCs w:val="24"/>
        </w:rPr>
        <w:t xml:space="preserve"> </w:t>
      </w:r>
    </w:p>
    <w:p w14:paraId="5324E273" w14:textId="078CF4B7" w:rsidR="006F07A9" w:rsidRDefault="00000000" w:rsidP="00F51A41">
      <w:pPr>
        <w:spacing w:line="480" w:lineRule="auto"/>
        <w:rPr>
          <w:rFonts w:ascii="Times New Roman" w:hAnsi="Times New Roman" w:cs="Times New Roman"/>
          <w:sz w:val="24"/>
          <w:szCs w:val="24"/>
        </w:rPr>
      </w:pPr>
      <w:r w:rsidRPr="00F51A41">
        <w:rPr>
          <w:rFonts w:ascii="Times New Roman" w:hAnsi="Times New Roman" w:cs="Times New Roman"/>
          <w:sz w:val="24"/>
          <w:szCs w:val="24"/>
        </w:rPr>
        <w:lastRenderedPageBreak/>
        <w:br/>
        <w:t xml:space="preserve">I organized my program by creating separate custom functions for each object in the scene. For example, I made functions such as RenderTripodLegOne(), RenderStone1(), RenderFirewood(), and RenderFlames(). Each function has a single responsibility: to transform and draw one object. This made the code much easier to read and understand, because I can see exactly which part of the scene each function is responsible for. It also makes the code reusable. For instance, if I wanted to add more stones, I could reuse the stone functions with </w:t>
      </w:r>
      <w:r w:rsidR="00F716E5" w:rsidRPr="00F51A41">
        <w:rPr>
          <w:rFonts w:ascii="Times New Roman" w:hAnsi="Times New Roman" w:cs="Times New Roman"/>
          <w:sz w:val="24"/>
          <w:szCs w:val="24"/>
        </w:rPr>
        <w:t>various positions</w:t>
      </w:r>
      <w:r w:rsidRPr="00F51A41">
        <w:rPr>
          <w:rFonts w:ascii="Times New Roman" w:hAnsi="Times New Roman" w:cs="Times New Roman"/>
          <w:sz w:val="24"/>
          <w:szCs w:val="24"/>
        </w:rPr>
        <w:t>. Organizing my code this way helped me stay focused and keep the project manageable.</w:t>
      </w:r>
      <w:r w:rsidRPr="00F51A41">
        <w:rPr>
          <w:rFonts w:ascii="Times New Roman" w:hAnsi="Times New Roman" w:cs="Times New Roman"/>
          <w:sz w:val="24"/>
          <w:szCs w:val="24"/>
        </w:rPr>
        <w:br/>
      </w:r>
      <w:r w:rsidRPr="00F51A41">
        <w:rPr>
          <w:rFonts w:ascii="Times New Roman" w:hAnsi="Times New Roman" w:cs="Times New Roman"/>
          <w:sz w:val="24"/>
          <w:szCs w:val="24"/>
        </w:rPr>
        <w:br/>
        <w:t>Overall, I chose my objects because they are a good balance of simple and realistic, I gave the user full camera navigation controls to explore the scene, and I kept my code organized with reusable functions. This made my 3D scene both functional and easy to understand.</w:t>
      </w:r>
      <w:r w:rsidR="00F51A41">
        <w:rPr>
          <w:rFonts w:ascii="Times New Roman" w:hAnsi="Times New Roman" w:cs="Times New Roman"/>
          <w:sz w:val="24"/>
          <w:szCs w:val="24"/>
        </w:rPr>
        <w:t xml:space="preserve"> </w:t>
      </w:r>
      <w:r w:rsidRPr="00F51A41">
        <w:rPr>
          <w:rFonts w:ascii="Times New Roman" w:hAnsi="Times New Roman" w:cs="Times New Roman"/>
          <w:sz w:val="24"/>
          <w:szCs w:val="24"/>
        </w:rPr>
        <w:t xml:space="preserve">By carefully selecting objects that fit together naturally, programming the camera for smooth navigation, and writing organized functions, I was able to create a complete and polished 3D project. The development choices I made </w:t>
      </w:r>
      <w:proofErr w:type="gramStart"/>
      <w:r w:rsidRPr="00F51A41">
        <w:rPr>
          <w:rFonts w:ascii="Times New Roman" w:hAnsi="Times New Roman" w:cs="Times New Roman"/>
          <w:sz w:val="24"/>
          <w:szCs w:val="24"/>
        </w:rPr>
        <w:t>were driven</w:t>
      </w:r>
      <w:proofErr w:type="gramEnd"/>
      <w:r w:rsidRPr="00F51A41">
        <w:rPr>
          <w:rFonts w:ascii="Times New Roman" w:hAnsi="Times New Roman" w:cs="Times New Roman"/>
          <w:sz w:val="24"/>
          <w:szCs w:val="24"/>
        </w:rPr>
        <w:t xml:space="preserve"> by both the project requirements and my desire to make the scene feel realistic</w:t>
      </w:r>
      <w:r w:rsidR="00F51A41">
        <w:rPr>
          <w:rFonts w:ascii="Times New Roman" w:hAnsi="Times New Roman" w:cs="Times New Roman"/>
          <w:sz w:val="24"/>
          <w:szCs w:val="24"/>
        </w:rPr>
        <w:t xml:space="preserve">. </w:t>
      </w:r>
      <w:r w:rsidRPr="00F51A41">
        <w:rPr>
          <w:rFonts w:ascii="Times New Roman" w:hAnsi="Times New Roman" w:cs="Times New Roman"/>
          <w:sz w:val="24"/>
          <w:szCs w:val="24"/>
        </w:rPr>
        <w:t>In the end, I am confident that my campfire scene meets the expectations for low-polygon modeling, textures, lighting, navigation, and proper code organization.</w:t>
      </w:r>
    </w:p>
    <w:p w14:paraId="5064F827" w14:textId="77777777" w:rsidR="00E86CFA" w:rsidRDefault="00E86CFA" w:rsidP="00F51A41">
      <w:pPr>
        <w:spacing w:line="480" w:lineRule="auto"/>
        <w:rPr>
          <w:rFonts w:ascii="Times New Roman" w:hAnsi="Times New Roman" w:cs="Times New Roman"/>
          <w:sz w:val="24"/>
          <w:szCs w:val="24"/>
        </w:rPr>
      </w:pPr>
    </w:p>
    <w:p w14:paraId="698B816E" w14:textId="77777777" w:rsidR="00E86CFA" w:rsidRDefault="00E86CFA" w:rsidP="00F51A41">
      <w:pPr>
        <w:spacing w:line="480" w:lineRule="auto"/>
        <w:rPr>
          <w:rFonts w:ascii="Times New Roman" w:hAnsi="Times New Roman" w:cs="Times New Roman"/>
          <w:sz w:val="24"/>
          <w:szCs w:val="24"/>
        </w:rPr>
      </w:pPr>
    </w:p>
    <w:p w14:paraId="70163C04" w14:textId="3A48EAB7" w:rsidR="00E86CFA" w:rsidRDefault="00E86CFA" w:rsidP="00E86CF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90C5B78" w14:textId="276B7BBE" w:rsidR="00E86CFA" w:rsidRPr="00E86CFA" w:rsidRDefault="00E86CFA" w:rsidP="00E86CFA">
      <w:pPr>
        <w:spacing w:line="480" w:lineRule="auto"/>
        <w:rPr>
          <w:rFonts w:ascii="Times New Roman" w:hAnsi="Times New Roman" w:cs="Times New Roman"/>
          <w:sz w:val="24"/>
          <w:szCs w:val="24"/>
        </w:rPr>
      </w:pPr>
      <w:proofErr w:type="spellStart"/>
      <w:r w:rsidRPr="00E86CFA">
        <w:rPr>
          <w:rFonts w:ascii="Times New Roman" w:hAnsi="Times New Roman" w:cs="Times New Roman"/>
          <w:sz w:val="24"/>
          <w:szCs w:val="24"/>
        </w:rPr>
        <w:t>AmbientCG</w:t>
      </w:r>
      <w:proofErr w:type="spellEnd"/>
      <w:r w:rsidRPr="00E86CFA">
        <w:rPr>
          <w:rFonts w:ascii="Times New Roman" w:hAnsi="Times New Roman" w:cs="Times New Roman"/>
          <w:sz w:val="24"/>
          <w:szCs w:val="24"/>
        </w:rPr>
        <w:t xml:space="preserve">. (n.d.). Wood 060 [Texture]. Retrieved from </w:t>
      </w:r>
      <w:proofErr w:type="gramStart"/>
      <w:r w:rsidRPr="00E86CFA">
        <w:rPr>
          <w:rFonts w:ascii="Times New Roman" w:hAnsi="Times New Roman" w:cs="Times New Roman"/>
          <w:sz w:val="24"/>
          <w:szCs w:val="24"/>
        </w:rPr>
        <w:t>https://ambientcg.com/view?id=Wood060</w:t>
      </w:r>
      <w:proofErr w:type="gramEnd"/>
    </w:p>
    <w:p w14:paraId="36A93551" w14:textId="6176EB75" w:rsidR="00E86CFA" w:rsidRPr="00E86CFA" w:rsidRDefault="00E86CFA" w:rsidP="00E86CFA">
      <w:pPr>
        <w:spacing w:line="480" w:lineRule="auto"/>
        <w:rPr>
          <w:rFonts w:ascii="Times New Roman" w:hAnsi="Times New Roman" w:cs="Times New Roman"/>
          <w:sz w:val="24"/>
          <w:szCs w:val="24"/>
        </w:rPr>
      </w:pPr>
      <w:proofErr w:type="spellStart"/>
      <w:r w:rsidRPr="00E86CFA">
        <w:rPr>
          <w:rFonts w:ascii="Times New Roman" w:hAnsi="Times New Roman" w:cs="Times New Roman"/>
          <w:sz w:val="24"/>
          <w:szCs w:val="24"/>
        </w:rPr>
        <w:t>AmbientCG</w:t>
      </w:r>
      <w:proofErr w:type="spellEnd"/>
      <w:r w:rsidRPr="00E86CFA">
        <w:rPr>
          <w:rFonts w:ascii="Times New Roman" w:hAnsi="Times New Roman" w:cs="Times New Roman"/>
          <w:sz w:val="24"/>
          <w:szCs w:val="24"/>
        </w:rPr>
        <w:t xml:space="preserve">. (n.d.). Metal 029 [Texture]. Retrieved from </w:t>
      </w:r>
      <w:proofErr w:type="gramStart"/>
      <w:r w:rsidRPr="00E86CFA">
        <w:rPr>
          <w:rFonts w:ascii="Times New Roman" w:hAnsi="Times New Roman" w:cs="Times New Roman"/>
          <w:sz w:val="24"/>
          <w:szCs w:val="24"/>
        </w:rPr>
        <w:t>https://ambientcg.com/view?id=Metal029</w:t>
      </w:r>
      <w:proofErr w:type="gramEnd"/>
    </w:p>
    <w:p w14:paraId="0B0224E3" w14:textId="17CA02DD" w:rsidR="00E86CFA" w:rsidRPr="00E86CFA" w:rsidRDefault="00E86CFA" w:rsidP="00E86CFA">
      <w:pPr>
        <w:spacing w:line="480" w:lineRule="auto"/>
        <w:rPr>
          <w:rFonts w:ascii="Times New Roman" w:hAnsi="Times New Roman" w:cs="Times New Roman"/>
          <w:sz w:val="24"/>
          <w:szCs w:val="24"/>
        </w:rPr>
      </w:pPr>
      <w:r w:rsidRPr="00E86CFA">
        <w:rPr>
          <w:rFonts w:ascii="Times New Roman" w:hAnsi="Times New Roman" w:cs="Times New Roman"/>
          <w:sz w:val="24"/>
          <w:szCs w:val="24"/>
        </w:rPr>
        <w:t xml:space="preserve">docs.GL. (n.d.). OpenGL API Documentation. Retrieved from </w:t>
      </w:r>
      <w:proofErr w:type="gramStart"/>
      <w:r w:rsidRPr="00E86CFA">
        <w:rPr>
          <w:rFonts w:ascii="Times New Roman" w:hAnsi="Times New Roman" w:cs="Times New Roman"/>
          <w:sz w:val="24"/>
          <w:szCs w:val="24"/>
        </w:rPr>
        <w:t>https://docs.gl/</w:t>
      </w:r>
      <w:proofErr w:type="gramEnd"/>
    </w:p>
    <w:p w14:paraId="00170868" w14:textId="1602451B" w:rsidR="00E86CFA" w:rsidRPr="00E86CFA" w:rsidRDefault="00E86CFA" w:rsidP="00E86CFA">
      <w:pPr>
        <w:spacing w:line="480" w:lineRule="auto"/>
        <w:rPr>
          <w:rFonts w:ascii="Times New Roman" w:hAnsi="Times New Roman" w:cs="Times New Roman"/>
          <w:sz w:val="24"/>
          <w:szCs w:val="24"/>
        </w:rPr>
      </w:pPr>
      <w:r w:rsidRPr="00E86CFA">
        <w:rPr>
          <w:rFonts w:ascii="Times New Roman" w:hAnsi="Times New Roman" w:cs="Times New Roman"/>
          <w:sz w:val="24"/>
          <w:szCs w:val="24"/>
        </w:rPr>
        <w:t xml:space="preserve">HDQ Walls. (n.d.). Dusk Mountains 4K wallpaper [Image]. Retrieved from </w:t>
      </w:r>
      <w:proofErr w:type="gramStart"/>
      <w:r>
        <w:rPr>
          <w:rFonts w:ascii="Times New Roman" w:hAnsi="Times New Roman" w:cs="Times New Roman"/>
          <w:sz w:val="24"/>
          <w:szCs w:val="24"/>
        </w:rPr>
        <w:t>h</w:t>
      </w:r>
      <w:r w:rsidRPr="00E86CFA">
        <w:rPr>
          <w:rFonts w:ascii="Times New Roman" w:hAnsi="Times New Roman" w:cs="Times New Roman"/>
          <w:sz w:val="24"/>
          <w:szCs w:val="24"/>
        </w:rPr>
        <w:t>ttps://hdqwalls.com/dusk-mountains-4k-wallpaper</w:t>
      </w:r>
      <w:proofErr w:type="gramEnd"/>
    </w:p>
    <w:p w14:paraId="3316784E" w14:textId="7021DA2C" w:rsidR="00E86CFA" w:rsidRPr="00E86CFA" w:rsidRDefault="00E86CFA" w:rsidP="00E86CFA">
      <w:pPr>
        <w:spacing w:line="480" w:lineRule="auto"/>
        <w:rPr>
          <w:rFonts w:ascii="Times New Roman" w:hAnsi="Times New Roman" w:cs="Times New Roman"/>
          <w:sz w:val="24"/>
          <w:szCs w:val="24"/>
        </w:rPr>
      </w:pPr>
      <w:proofErr w:type="spellStart"/>
      <w:r w:rsidRPr="00E86CFA">
        <w:rPr>
          <w:rFonts w:ascii="Times New Roman" w:hAnsi="Times New Roman" w:cs="Times New Roman"/>
          <w:sz w:val="24"/>
          <w:szCs w:val="24"/>
        </w:rPr>
        <w:t>LearnOpenGL</w:t>
      </w:r>
      <w:proofErr w:type="spellEnd"/>
      <w:r w:rsidRPr="00E86CFA">
        <w:rPr>
          <w:rFonts w:ascii="Times New Roman" w:hAnsi="Times New Roman" w:cs="Times New Roman"/>
          <w:sz w:val="24"/>
          <w:szCs w:val="24"/>
        </w:rPr>
        <w:t xml:space="preserve">. (n.d.). LearnOpenGL.com. Retrieved from </w:t>
      </w:r>
      <w:proofErr w:type="gramStart"/>
      <w:r w:rsidRPr="00E86CFA">
        <w:rPr>
          <w:rFonts w:ascii="Times New Roman" w:hAnsi="Times New Roman" w:cs="Times New Roman"/>
          <w:sz w:val="24"/>
          <w:szCs w:val="24"/>
        </w:rPr>
        <w:t>https://learnopengl.com/</w:t>
      </w:r>
      <w:proofErr w:type="gramEnd"/>
    </w:p>
    <w:p w14:paraId="5146B285" w14:textId="5DBBC11E" w:rsidR="00E86CFA" w:rsidRPr="00E86CFA" w:rsidRDefault="00E86CFA" w:rsidP="00E86CFA">
      <w:pPr>
        <w:spacing w:line="480" w:lineRule="auto"/>
        <w:rPr>
          <w:rFonts w:ascii="Times New Roman" w:hAnsi="Times New Roman" w:cs="Times New Roman"/>
          <w:sz w:val="24"/>
          <w:szCs w:val="24"/>
        </w:rPr>
      </w:pPr>
      <w:r w:rsidRPr="00E86CFA">
        <w:rPr>
          <w:rFonts w:ascii="Times New Roman" w:hAnsi="Times New Roman" w:cs="Times New Roman"/>
          <w:sz w:val="24"/>
          <w:szCs w:val="24"/>
        </w:rPr>
        <w:t xml:space="preserve">Poly Haven. (n.d.). Forrest Ground 01 [Texture]. Retrieved from </w:t>
      </w:r>
      <w:proofErr w:type="gramStart"/>
      <w:r w:rsidRPr="00E86CFA">
        <w:rPr>
          <w:rFonts w:ascii="Times New Roman" w:hAnsi="Times New Roman" w:cs="Times New Roman"/>
          <w:sz w:val="24"/>
          <w:szCs w:val="24"/>
        </w:rPr>
        <w:t>https://polyhaven.com/a/forrest_ground_01</w:t>
      </w:r>
      <w:proofErr w:type="gramEnd"/>
    </w:p>
    <w:p w14:paraId="1FA7B468" w14:textId="203B8BB6" w:rsidR="00E86CFA" w:rsidRPr="00F51A41" w:rsidRDefault="00E86CFA" w:rsidP="00E86CFA">
      <w:pPr>
        <w:spacing w:line="480" w:lineRule="auto"/>
        <w:rPr>
          <w:rFonts w:ascii="Times New Roman" w:hAnsi="Times New Roman" w:cs="Times New Roman"/>
          <w:sz w:val="24"/>
          <w:szCs w:val="24"/>
        </w:rPr>
      </w:pPr>
      <w:r w:rsidRPr="00E86CFA">
        <w:rPr>
          <w:rFonts w:ascii="Times New Roman" w:hAnsi="Times New Roman" w:cs="Times New Roman"/>
          <w:sz w:val="24"/>
          <w:szCs w:val="24"/>
        </w:rPr>
        <w:t xml:space="preserve">Poly Haven. (n.d.). Rock Boulder Dry [Texture]. Retrieved from </w:t>
      </w:r>
      <w:proofErr w:type="gramStart"/>
      <w:r w:rsidRPr="00E86CFA">
        <w:rPr>
          <w:rFonts w:ascii="Times New Roman" w:hAnsi="Times New Roman" w:cs="Times New Roman"/>
          <w:sz w:val="24"/>
          <w:szCs w:val="24"/>
        </w:rPr>
        <w:t>https://polyhaven.com/a/rock_boulder_dry</w:t>
      </w:r>
      <w:proofErr w:type="gramEnd"/>
    </w:p>
    <w:sectPr w:rsidR="00E86CFA" w:rsidRPr="00F51A4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7D290" w14:textId="77777777" w:rsidR="008471C4" w:rsidRDefault="008471C4" w:rsidP="00404095">
      <w:pPr>
        <w:spacing w:after="0" w:line="240" w:lineRule="auto"/>
      </w:pPr>
      <w:r>
        <w:separator/>
      </w:r>
    </w:p>
  </w:endnote>
  <w:endnote w:type="continuationSeparator" w:id="0">
    <w:p w14:paraId="565C66F0" w14:textId="77777777" w:rsidR="008471C4" w:rsidRDefault="008471C4" w:rsidP="0040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3361F" w14:textId="77777777" w:rsidR="008471C4" w:rsidRDefault="008471C4" w:rsidP="00404095">
      <w:pPr>
        <w:spacing w:after="0" w:line="240" w:lineRule="auto"/>
      </w:pPr>
      <w:r>
        <w:separator/>
      </w:r>
    </w:p>
  </w:footnote>
  <w:footnote w:type="continuationSeparator" w:id="0">
    <w:p w14:paraId="3373C6D8" w14:textId="77777777" w:rsidR="008471C4" w:rsidRDefault="008471C4" w:rsidP="0040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BC41C" w14:textId="04EB8B5F" w:rsidR="00404095" w:rsidRPr="00404095" w:rsidRDefault="00404095" w:rsidP="00404095">
    <w:pPr>
      <w:pStyle w:val="Header"/>
      <w:spacing w:line="480" w:lineRule="auto"/>
      <w:rPr>
        <w:rFonts w:ascii="Times New Roman" w:hAnsi="Times New Roman" w:cs="Times New Roman"/>
        <w:sz w:val="24"/>
        <w:szCs w:val="24"/>
      </w:rPr>
    </w:pPr>
    <w:r w:rsidRPr="00404095">
      <w:rPr>
        <w:rFonts w:ascii="Times New Roman" w:hAnsi="Times New Roman" w:cs="Times New Roman"/>
        <w:sz w:val="24"/>
        <w:szCs w:val="24"/>
      </w:rPr>
      <w:t>Andrew J Cummins</w:t>
    </w:r>
  </w:p>
  <w:p w14:paraId="6DB6928B" w14:textId="09222207" w:rsidR="00404095" w:rsidRPr="00404095" w:rsidRDefault="00404095" w:rsidP="00404095">
    <w:pPr>
      <w:pStyle w:val="Header"/>
      <w:spacing w:line="480" w:lineRule="auto"/>
      <w:rPr>
        <w:rFonts w:ascii="Times New Roman" w:hAnsi="Times New Roman" w:cs="Times New Roman"/>
        <w:sz w:val="24"/>
        <w:szCs w:val="24"/>
      </w:rPr>
    </w:pPr>
    <w:r w:rsidRPr="00404095">
      <w:rPr>
        <w:rFonts w:ascii="Times New Roman" w:hAnsi="Times New Roman" w:cs="Times New Roman"/>
        <w:sz w:val="24"/>
        <w:szCs w:val="24"/>
      </w:rPr>
      <w:t>SNHU CS 330 Computer Graphics and Design</w:t>
    </w:r>
  </w:p>
  <w:p w14:paraId="364225B0" w14:textId="30FC6384" w:rsidR="00404095" w:rsidRPr="00404095" w:rsidRDefault="00404095" w:rsidP="00404095">
    <w:pPr>
      <w:pStyle w:val="Header"/>
      <w:spacing w:line="480" w:lineRule="auto"/>
      <w:rPr>
        <w:rFonts w:ascii="Times New Roman" w:hAnsi="Times New Roman" w:cs="Times New Roman"/>
        <w:sz w:val="24"/>
        <w:szCs w:val="24"/>
      </w:rPr>
    </w:pPr>
    <w:r w:rsidRPr="00404095">
      <w:rPr>
        <w:rFonts w:ascii="Times New Roman" w:hAnsi="Times New Roman" w:cs="Times New Roman"/>
        <w:sz w:val="24"/>
        <w:szCs w:val="24"/>
      </w:rPr>
      <w:t>August 2025</w:t>
    </w:r>
  </w:p>
  <w:p w14:paraId="2F7C465F" w14:textId="77777777" w:rsidR="00404095" w:rsidRDefault="00404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627277">
    <w:abstractNumId w:val="8"/>
  </w:num>
  <w:num w:numId="2" w16cid:durableId="2025546137">
    <w:abstractNumId w:val="6"/>
  </w:num>
  <w:num w:numId="3" w16cid:durableId="1247347427">
    <w:abstractNumId w:val="5"/>
  </w:num>
  <w:num w:numId="4" w16cid:durableId="1470516259">
    <w:abstractNumId w:val="4"/>
  </w:num>
  <w:num w:numId="5" w16cid:durableId="691497371">
    <w:abstractNumId w:val="7"/>
  </w:num>
  <w:num w:numId="6" w16cid:durableId="1198471559">
    <w:abstractNumId w:val="3"/>
  </w:num>
  <w:num w:numId="7" w16cid:durableId="145628927">
    <w:abstractNumId w:val="2"/>
  </w:num>
  <w:num w:numId="8" w16cid:durableId="1855416100">
    <w:abstractNumId w:val="1"/>
  </w:num>
  <w:num w:numId="9" w16cid:durableId="117283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24A"/>
    <w:rsid w:val="0029639D"/>
    <w:rsid w:val="00326F90"/>
    <w:rsid w:val="00404095"/>
    <w:rsid w:val="006F07A9"/>
    <w:rsid w:val="007D0FD9"/>
    <w:rsid w:val="008471C4"/>
    <w:rsid w:val="008D1891"/>
    <w:rsid w:val="00AA1D8D"/>
    <w:rsid w:val="00B47730"/>
    <w:rsid w:val="00C131D6"/>
    <w:rsid w:val="00CB0664"/>
    <w:rsid w:val="00E86CFA"/>
    <w:rsid w:val="00F51A41"/>
    <w:rsid w:val="00F71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EF9E"/>
  <w14:defaultImageDpi w14:val="300"/>
  <w15:docId w15:val="{6EE6423A-400E-490B-8003-4B7BF5E1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andrew Cummins</cp:lastModifiedBy>
  <cp:revision>3</cp:revision>
  <dcterms:created xsi:type="dcterms:W3CDTF">2025-08-17T23:36:00Z</dcterms:created>
  <dcterms:modified xsi:type="dcterms:W3CDTF">2025-08-17T23:56:00Z</dcterms:modified>
  <cp:category/>
</cp:coreProperties>
</file>